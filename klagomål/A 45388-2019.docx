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45388-2019 i Tanums kommun</w:t>
      </w:r>
    </w:p>
    <w:p>
      <w:r>
        <w:t>Detta dokument behandlar höga naturvärden i avverkningsamälan A 45388-2019 i Tanums kommun. Denna avverkningsanmälan inkom 2019-08-30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järpe (NT, §4), spillkråka (NT, §4),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5388-2019.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6522240, E 293579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